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Pharma Documents Management System – Process Flow &amp; User Permissions</w:t>
      </w:r>
    </w:p>
    <w:p>
      <w:pPr>
        <w:pStyle w:val="Heading1"/>
      </w:pPr>
      <w:r>
        <w:t>📋 Process Flow</w:t>
      </w:r>
    </w:p>
    <w:p>
      <w:pPr>
        <w:pStyle w:val="Heading2"/>
      </w:pPr>
      <w:r>
        <w:t>1. Document Creation</w:t>
      </w:r>
    </w:p>
    <w:p>
      <w:r>
        <w:t>Initiator creates a new document (e.g., SOP, training doc). Enters metadata: title, department, description, type. Uploads document (PDF/DOCX) → System assigns version (v1.0) and status: Draft.</w:t>
      </w:r>
    </w:p>
    <w:p>
      <w:pPr>
        <w:pStyle w:val="Heading2"/>
      </w:pPr>
      <w:r>
        <w:t>2. Document Submission for Review</w:t>
      </w:r>
    </w:p>
    <w:p>
      <w:r>
        <w:t>Initiator submits document → status: Under Review. Reviewer(s) assigned (can be auto or manual). Email/notification triggered to assigned reviewers.</w:t>
      </w:r>
    </w:p>
    <w:p>
      <w:pPr>
        <w:pStyle w:val="Heading2"/>
      </w:pPr>
      <w:r>
        <w:t>3. Review Phase</w:t>
      </w:r>
    </w:p>
    <w:p>
      <w:r>
        <w:t>Reviewer can:</w:t>
        <w:br/>
        <w:t>- Approve → move to Pending Approval.</w:t>
        <w:br/>
        <w:t>- Send Back with Comments → back to Draft.</w:t>
        <w:br/>
        <w:t>History of reviewer actions saved.</w:t>
      </w:r>
    </w:p>
    <w:p>
      <w:pPr>
        <w:pStyle w:val="Heading2"/>
      </w:pPr>
      <w:r>
        <w:t>4. Approval Phase</w:t>
      </w:r>
    </w:p>
    <w:p>
      <w:r>
        <w:t>Approver sees reviewed document. Approver can:</w:t>
        <w:br/>
        <w:t>- Approve → status: Approved, version locked.</w:t>
        <w:br/>
        <w:t>- Reject → status: Draft, comments required.</w:t>
        <w:br/>
        <w:t>Final approval triggers archive to Approved Docs.</w:t>
      </w:r>
    </w:p>
    <w:p>
      <w:pPr>
        <w:pStyle w:val="Heading2"/>
      </w:pPr>
      <w:r>
        <w:t>5. Versioning</w:t>
      </w:r>
    </w:p>
    <w:p>
      <w:r>
        <w:t>Any change to an approved document triggers version increment (e.g., v2.0) → new review/approval cycle.</w:t>
      </w:r>
    </w:p>
    <w:p>
      <w:pPr>
        <w:pStyle w:val="Heading2"/>
      </w:pPr>
      <w:r>
        <w:t>6. Audit Trail</w:t>
      </w:r>
    </w:p>
    <w:p>
      <w:r>
        <w:t>All changes logged:</w:t>
        <w:br/>
        <w:t>- Who edited what/when.</w:t>
        <w:br/>
        <w:t>- Comments and status changes.</w:t>
        <w:br/>
        <w:t>API endpoint: /documents/{id}/history/</w:t>
      </w:r>
    </w:p>
    <w:p>
      <w:pPr>
        <w:pStyle w:val="Heading2"/>
      </w:pPr>
      <w:r>
        <w:t>7. Expiry and Retention</w:t>
      </w:r>
    </w:p>
    <w:p>
      <w:r>
        <w:t>Admin sets retention policy per doc type (e.g., 3 years). System marks expired docs and notifies admin.</w:t>
      </w:r>
    </w:p>
    <w:p>
      <w:pPr>
        <w:pStyle w:val="Heading1"/>
      </w:pPr>
      <w:r>
        <w:t>👥 User Roles &amp; Permissions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Permissions</w:t>
            </w:r>
          </w:p>
        </w:tc>
      </w:tr>
      <w:tr>
        <w:tc>
          <w:tcPr>
            <w:tcW w:type="dxa" w:w="4320"/>
          </w:tcPr>
          <w:p>
            <w:r>
              <w:t>Initiator</w:t>
            </w:r>
          </w:p>
        </w:tc>
        <w:tc>
          <w:tcPr>
            <w:tcW w:type="dxa" w:w="4320"/>
          </w:tcPr>
          <w:p>
            <w:r>
              <w:t>- Create, edit, delete own drafts</w:t>
              <w:br/>
              <w:t>- Submit for review</w:t>
            </w:r>
          </w:p>
        </w:tc>
      </w:tr>
      <w:tr>
        <w:tc>
          <w:tcPr>
            <w:tcW w:type="dxa" w:w="4320"/>
          </w:tcPr>
          <w:p>
            <w:r>
              <w:t>Reviewer</w:t>
            </w:r>
          </w:p>
        </w:tc>
        <w:tc>
          <w:tcPr>
            <w:tcW w:type="dxa" w:w="4320"/>
          </w:tcPr>
          <w:p>
            <w:r>
              <w:t>- View assigned documents</w:t>
              <w:br/>
              <w:t>- Approve or reject (with comments)</w:t>
            </w:r>
          </w:p>
        </w:tc>
      </w:tr>
      <w:tr>
        <w:tc>
          <w:tcPr>
            <w:tcW w:type="dxa" w:w="4320"/>
          </w:tcPr>
          <w:p>
            <w:r>
              <w:t>Approver</w:t>
            </w:r>
          </w:p>
        </w:tc>
        <w:tc>
          <w:tcPr>
            <w:tcW w:type="dxa" w:w="4320"/>
          </w:tcPr>
          <w:p>
            <w:r>
              <w:t>- Final approval rights</w:t>
              <w:br/>
              <w:t>- Can reject or approve reviewed documents</w:t>
            </w:r>
          </w:p>
        </w:tc>
      </w:tr>
      <w:tr>
        <w:tc>
          <w:tcPr>
            <w:tcW w:type="dxa" w:w="4320"/>
          </w:tcPr>
          <w:p>
            <w:r>
              <w:t>Admin</w:t>
            </w:r>
          </w:p>
        </w:tc>
        <w:tc>
          <w:tcPr>
            <w:tcW w:type="dxa" w:w="4320"/>
          </w:tcPr>
          <w:p>
            <w:r>
              <w:t>- Full access</w:t>
              <w:br/>
              <w:t>- User/role management</w:t>
              <w:br/>
              <w:t>- Set retention policies</w:t>
              <w:br/>
              <w:t>- Manage departments and templates</w:t>
            </w:r>
          </w:p>
        </w:tc>
      </w:tr>
    </w:tbl>
    <w:p>
      <w:pPr>
        <w:pStyle w:val="Heading1"/>
      </w:pPr>
      <w:r>
        <w:t>🔒 Permission Summary 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Action</w:t>
            </w:r>
          </w:p>
        </w:tc>
        <w:tc>
          <w:tcPr>
            <w:tcW w:type="dxa" w:w="1728"/>
          </w:tcPr>
          <w:p>
            <w:r>
              <w:t>Initiator</w:t>
            </w:r>
          </w:p>
        </w:tc>
        <w:tc>
          <w:tcPr>
            <w:tcW w:type="dxa" w:w="1728"/>
          </w:tcPr>
          <w:p>
            <w:r>
              <w:t>Reviewer</w:t>
            </w:r>
          </w:p>
        </w:tc>
        <w:tc>
          <w:tcPr>
            <w:tcW w:type="dxa" w:w="1728"/>
          </w:tcPr>
          <w:p>
            <w:r>
              <w:t>Approver</w:t>
            </w:r>
          </w:p>
        </w:tc>
        <w:tc>
          <w:tcPr>
            <w:tcW w:type="dxa" w:w="1728"/>
          </w:tcPr>
          <w:p>
            <w:r>
              <w:t>Admin</w:t>
            </w:r>
          </w:p>
        </w:tc>
      </w:tr>
      <w:tr>
        <w:tc>
          <w:tcPr>
            <w:tcW w:type="dxa" w:w="1728"/>
          </w:tcPr>
          <w:p>
            <w:r>
              <w:t>Create new document</w:t>
            </w:r>
          </w:p>
        </w:tc>
        <w:tc>
          <w:tcPr>
            <w:tcW w:type="dxa" w:w="1728"/>
          </w:tcPr>
          <w:p>
            <w:r>
              <w:t>✅</w:t>
            </w:r>
          </w:p>
        </w:tc>
        <w:tc>
          <w:tcPr>
            <w:tcW w:type="dxa" w:w="1728"/>
          </w:tcPr>
          <w:p>
            <w:r>
              <w:t>❌</w:t>
            </w:r>
          </w:p>
        </w:tc>
        <w:tc>
          <w:tcPr>
            <w:tcW w:type="dxa" w:w="1728"/>
          </w:tcPr>
          <w:p>
            <w:r>
              <w:t>❌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Edit draft</w:t>
            </w:r>
          </w:p>
        </w:tc>
        <w:tc>
          <w:tcPr>
            <w:tcW w:type="dxa" w:w="1728"/>
          </w:tcPr>
          <w:p>
            <w:r>
              <w:t>✅ (own)</w:t>
            </w:r>
          </w:p>
        </w:tc>
        <w:tc>
          <w:tcPr>
            <w:tcW w:type="dxa" w:w="1728"/>
          </w:tcPr>
          <w:p>
            <w:r>
              <w:t>❌</w:t>
            </w:r>
          </w:p>
        </w:tc>
        <w:tc>
          <w:tcPr>
            <w:tcW w:type="dxa" w:w="1728"/>
          </w:tcPr>
          <w:p>
            <w:r>
              <w:t>❌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Submit for review</w:t>
            </w:r>
          </w:p>
        </w:tc>
        <w:tc>
          <w:tcPr>
            <w:tcW w:type="dxa" w:w="1728"/>
          </w:tcPr>
          <w:p>
            <w:r>
              <w:t>✅</w:t>
            </w:r>
          </w:p>
        </w:tc>
        <w:tc>
          <w:tcPr>
            <w:tcW w:type="dxa" w:w="1728"/>
          </w:tcPr>
          <w:p>
            <w:r>
              <w:t>❌</w:t>
            </w:r>
          </w:p>
        </w:tc>
        <w:tc>
          <w:tcPr>
            <w:tcW w:type="dxa" w:w="1728"/>
          </w:tcPr>
          <w:p>
            <w:r>
              <w:t>❌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Review document</w:t>
            </w:r>
          </w:p>
        </w:tc>
        <w:tc>
          <w:tcPr>
            <w:tcW w:type="dxa" w:w="1728"/>
          </w:tcPr>
          <w:p>
            <w:r>
              <w:t>❌</w:t>
            </w:r>
          </w:p>
        </w:tc>
        <w:tc>
          <w:tcPr>
            <w:tcW w:type="dxa" w:w="1728"/>
          </w:tcPr>
          <w:p>
            <w:r>
              <w:t>✅</w:t>
            </w:r>
          </w:p>
        </w:tc>
        <w:tc>
          <w:tcPr>
            <w:tcW w:type="dxa" w:w="1728"/>
          </w:tcPr>
          <w:p>
            <w:r>
              <w:t>❌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Approve reviewed document</w:t>
            </w:r>
          </w:p>
        </w:tc>
        <w:tc>
          <w:tcPr>
            <w:tcW w:type="dxa" w:w="1728"/>
          </w:tcPr>
          <w:p>
            <w:r>
              <w:t>❌</w:t>
            </w:r>
          </w:p>
        </w:tc>
        <w:tc>
          <w:tcPr>
            <w:tcW w:type="dxa" w:w="1728"/>
          </w:tcPr>
          <w:p>
            <w:r>
              <w:t>❌</w:t>
            </w:r>
          </w:p>
        </w:tc>
        <w:tc>
          <w:tcPr>
            <w:tcW w:type="dxa" w:w="1728"/>
          </w:tcPr>
          <w:p>
            <w:r>
              <w:t>✅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Reject and send back to initiator</w:t>
            </w:r>
          </w:p>
        </w:tc>
        <w:tc>
          <w:tcPr>
            <w:tcW w:type="dxa" w:w="1728"/>
          </w:tcPr>
          <w:p>
            <w:r>
              <w:t>❌</w:t>
            </w:r>
          </w:p>
        </w:tc>
        <w:tc>
          <w:tcPr>
            <w:tcW w:type="dxa" w:w="1728"/>
          </w:tcPr>
          <w:p>
            <w:r>
              <w:t>✅</w:t>
            </w:r>
          </w:p>
        </w:tc>
        <w:tc>
          <w:tcPr>
            <w:tcW w:type="dxa" w:w="1728"/>
          </w:tcPr>
          <w:p>
            <w:r>
              <w:t>✅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View audit/history</w:t>
            </w:r>
          </w:p>
        </w:tc>
        <w:tc>
          <w:tcPr>
            <w:tcW w:type="dxa" w:w="1728"/>
          </w:tcPr>
          <w:p>
            <w:r>
              <w:t>✅ (own)</w:t>
            </w:r>
          </w:p>
        </w:tc>
        <w:tc>
          <w:tcPr>
            <w:tcW w:type="dxa" w:w="1728"/>
          </w:tcPr>
          <w:p>
            <w:r>
              <w:t>✅</w:t>
            </w:r>
          </w:p>
        </w:tc>
        <w:tc>
          <w:tcPr>
            <w:tcW w:type="dxa" w:w="1728"/>
          </w:tcPr>
          <w:p>
            <w:r>
              <w:t>✅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Manage users/roles</w:t>
            </w:r>
          </w:p>
        </w:tc>
        <w:tc>
          <w:tcPr>
            <w:tcW w:type="dxa" w:w="1728"/>
          </w:tcPr>
          <w:p>
            <w:r>
              <w:t>❌</w:t>
            </w:r>
          </w:p>
        </w:tc>
        <w:tc>
          <w:tcPr>
            <w:tcW w:type="dxa" w:w="1728"/>
          </w:tcPr>
          <w:p>
            <w:r>
              <w:t>❌</w:t>
            </w:r>
          </w:p>
        </w:tc>
        <w:tc>
          <w:tcPr>
            <w:tcW w:type="dxa" w:w="1728"/>
          </w:tcPr>
          <w:p>
            <w:r>
              <w:t>❌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Archive/delete documents</w:t>
            </w:r>
          </w:p>
        </w:tc>
        <w:tc>
          <w:tcPr>
            <w:tcW w:type="dxa" w:w="1728"/>
          </w:tcPr>
          <w:p>
            <w:r>
              <w:t>❌</w:t>
            </w:r>
          </w:p>
        </w:tc>
        <w:tc>
          <w:tcPr>
            <w:tcW w:type="dxa" w:w="1728"/>
          </w:tcPr>
          <w:p>
            <w:r>
              <w:t>❌</w:t>
            </w:r>
          </w:p>
        </w:tc>
        <w:tc>
          <w:tcPr>
            <w:tcW w:type="dxa" w:w="1728"/>
          </w:tcPr>
          <w:p>
            <w:r>
              <w:t>❌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