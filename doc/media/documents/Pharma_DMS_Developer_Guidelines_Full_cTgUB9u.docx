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Pharma Documents Management System – Developer Guidelines</w:t>
      </w:r>
    </w:p>
    <w:p>
      <w:pPr>
        <w:pStyle w:val="Heading1"/>
      </w:pPr>
      <w:r>
        <w:t>💊 Pharma Documents Management System – Developer Guidelines</w:t>
      </w:r>
    </w:p>
    <w:p/>
    <w:p>
      <w:pPr>
        <w:pStyle w:val="Heading2"/>
      </w:pPr>
      <w:r>
        <w:t>📘 Table of Contents</w:t>
      </w:r>
    </w:p>
    <w:p/>
    <w:p>
      <w:r>
        <w:t>1. Project Structure</w:t>
      </w:r>
    </w:p>
    <w:p>
      <w:r>
        <w:t>2. API Design Standards</w:t>
      </w:r>
    </w:p>
    <w:p>
      <w:r>
        <w:t>3. Authentication &amp; Authorization</w:t>
      </w:r>
    </w:p>
    <w:p>
      <w:r>
        <w:t>4. Document Handling</w:t>
      </w:r>
    </w:p>
    <w:p>
      <w:r>
        <w:t>5. Audit Trails &amp; History</w:t>
      </w:r>
    </w:p>
    <w:p>
      <w:r>
        <w:t>6. Validation &amp; Error Handling</w:t>
      </w:r>
    </w:p>
    <w:p>
      <w:r>
        <w:t>7. Security Best Practices</w:t>
      </w:r>
    </w:p>
    <w:p>
      <w:r>
        <w:t>8. Deployment &amp; Environment Setup</w:t>
      </w:r>
    </w:p>
    <w:p>
      <w:r>
        <w:t>9. Testing</w:t>
      </w:r>
    </w:p>
    <w:p>
      <w:r>
        <w:t>10. Versioning</w:t>
      </w:r>
    </w:p>
    <w:p>
      <w:r>
        <w:t>11. Logging &amp; Monitoring</w:t>
      </w:r>
    </w:p>
    <w:p>
      <w:r>
        <w:t>12. Compliance &amp; Retention</w:t>
      </w:r>
    </w:p>
    <w:p/>
    <w:p/>
    <w:p>
      <w:pPr>
        <w:pStyle w:val="Heading2"/>
      </w:pPr>
      <w:r>
        <w:t>1. Project Structure</w:t>
      </w:r>
    </w:p>
    <w:p/>
    <w:p>
      <w:r>
        <w:t>Use a modular Django structure:</w:t>
      </w:r>
    </w:p>
    <w:p/>
    <w:p>
      <w:r>
        <w:t>pharma_dms/</w:t>
      </w:r>
    </w:p>
    <w:p>
      <w:r>
        <w:t>├── api/              # REST API logic</w:t>
      </w:r>
    </w:p>
    <w:p>
      <w:r>
        <w:t>│   ├── views.py</w:t>
      </w:r>
    </w:p>
    <w:p>
      <w:r>
        <w:t>│   ├── serializers.py</w:t>
      </w:r>
    </w:p>
    <w:p>
      <w:r>
        <w:t>│   ├── urls.py</w:t>
      </w:r>
    </w:p>
    <w:p>
      <w:r>
        <w:t>│   └── permissions.py</w:t>
      </w:r>
    </w:p>
    <w:p>
      <w:r>
        <w:t>├── documents/        # Document management logic</w:t>
      </w:r>
    </w:p>
    <w:p>
      <w:r>
        <w:t>├── users/            # User management</w:t>
      </w:r>
    </w:p>
    <w:p>
      <w:r>
        <w:t>├── audit/            # Audit trail logic</w:t>
      </w:r>
    </w:p>
    <w:p>
      <w:r>
        <w:t>├── settings/</w:t>
      </w:r>
    </w:p>
    <w:p>
      <w:r>
        <w:t>│   ├── base.py</w:t>
      </w:r>
    </w:p>
    <w:p>
      <w:r>
        <w:t>│   ├── dev.py</w:t>
      </w:r>
    </w:p>
    <w:p>
      <w:r>
        <w:t>│   └── prod.py</w:t>
      </w:r>
    </w:p>
    <w:p/>
    <w:p/>
    <w:p>
      <w:pPr>
        <w:pStyle w:val="Heading2"/>
      </w:pPr>
      <w:r>
        <w:t>2. API Design Standards</w:t>
      </w:r>
    </w:p>
    <w:p/>
    <w:p>
      <w:r>
        <w:t>- Follow **RESTful principles**.</w:t>
      </w:r>
    </w:p>
    <w:p>
      <w:r>
        <w:t>- Use **plural nouns** in URLs: `/documents/`, `/users/`, `/approvals/`.</w:t>
      </w:r>
    </w:p>
    <w:p>
      <w:r>
        <w:t>- Use **nested routes** for relationships:</w:t>
      </w:r>
    </w:p>
    <w:p>
      <w:r>
        <w:t>- `GET /documents/{doc_id}/history/`</w:t>
      </w:r>
    </w:p>
    <w:p>
      <w:r>
        <w:t>- Prefer **DRF ViewSets** and **Routers**.</w:t>
      </w:r>
    </w:p>
    <w:p>
      <w:r>
        <w:t>- Use consistent **pagination** (`LimitOffsetPagination` or `PageNumberPagination`).</w:t>
      </w:r>
    </w:p>
    <w:p/>
    <w:p>
      <w:r>
        <w:t>Example Endpoint:</w:t>
      </w:r>
    </w:p>
    <w:p>
      <w:r>
        <w:t>GET /api/documents/</w:t>
      </w:r>
    </w:p>
    <w:p>
      <w:r>
        <w:t>POST /api/documents/</w:t>
      </w:r>
    </w:p>
    <w:p>
      <w:r>
        <w:t>GET /api/documents/{id}/</w:t>
      </w:r>
    </w:p>
    <w:p/>
    <w:p/>
    <w:p>
      <w:pPr>
        <w:pStyle w:val="Heading2"/>
      </w:pPr>
      <w:r>
        <w:t>3. Authentication &amp; Authorization</w:t>
      </w:r>
    </w:p>
    <w:p/>
    <w:p>
      <w:r>
        <w:t>- Use **JWT** or **TokenAuthentication** (via `djangorestframework-simplejwt`).</w:t>
      </w:r>
    </w:p>
    <w:p>
      <w:r>
        <w:t>- Enforce role-based access control (RBAC):</w:t>
      </w:r>
    </w:p>
    <w:p>
      <w:r>
        <w:t>- Initiator</w:t>
      </w:r>
    </w:p>
    <w:p>
      <w:r>
        <w:t>- Reviewer</w:t>
      </w:r>
    </w:p>
    <w:p>
      <w:r>
        <w:t>- Approver</w:t>
      </w:r>
    </w:p>
    <w:p>
      <w:r>
        <w:t>- Admin</w:t>
      </w:r>
    </w:p>
    <w:p/>
    <w:p>
      <w:r>
        <w:t>Implement custom permissions:</w:t>
      </w:r>
    </w:p>
    <w:p>
      <w:r>
        <w:t>class IsReviewer(permissions.BasePermission):</w:t>
      </w:r>
    </w:p>
    <w:p>
      <w:r>
        <w:t>def has_permission(self, request, view):</w:t>
      </w:r>
    </w:p>
    <w:p>
      <w:r>
        <w:t>return request.user.role == 'reviewer'</w:t>
      </w:r>
    </w:p>
    <w:p/>
    <w:p/>
    <w:p>
      <w:pPr>
        <w:pStyle w:val="Heading2"/>
      </w:pPr>
      <w:r>
        <w:t>4. Document Handling</w:t>
      </w:r>
    </w:p>
    <w:p/>
    <w:p>
      <w:r>
        <w:t>- Upload documents using `FileField` with secure storage (`MEDIA_ROOT`).</w:t>
      </w:r>
    </w:p>
    <w:p>
      <w:r>
        <w:t>- Generate unique version IDs and timestamps.</w:t>
      </w:r>
    </w:p>
    <w:p>
      <w:r>
        <w:t>- Store metadata: name, version, status, owner, department, reviewers, expiry, etc.</w:t>
      </w:r>
    </w:p>
    <w:p>
      <w:r>
        <w:t>- Maintain status lifecycle:</w:t>
      </w:r>
    </w:p>
    <w:p>
      <w:r>
        <w:t>- `Draft → Under Review → Approved → Archived`</w:t>
      </w:r>
    </w:p>
    <w:p/>
    <w:p/>
    <w:p>
      <w:pPr>
        <w:pStyle w:val="Heading2"/>
      </w:pPr>
      <w:r>
        <w:t>5. Audit Trails &amp; History</w:t>
      </w:r>
    </w:p>
    <w:p/>
    <w:p>
      <w:r>
        <w:t>- Track:</w:t>
      </w:r>
    </w:p>
    <w:p>
      <w:r>
        <w:t>- Who created/edited/approved</w:t>
      </w:r>
    </w:p>
    <w:p>
      <w:r>
        <w:t>- Timestamps</w:t>
      </w:r>
    </w:p>
    <w:p>
      <w:r>
        <w:t>- Version changes</w:t>
      </w:r>
    </w:p>
    <w:p>
      <w:r>
        <w:t>- Use `django-simple-history` or custom audit models.</w:t>
      </w:r>
    </w:p>
    <w:p>
      <w:r>
        <w:t>- Display history via: `GET /documents/{id}/history/`</w:t>
      </w:r>
    </w:p>
    <w:p/>
    <w:p/>
    <w:p>
      <w:pPr>
        <w:pStyle w:val="Heading2"/>
      </w:pPr>
      <w:r>
        <w:t>6. Validation &amp; Error Handling</w:t>
      </w:r>
    </w:p>
    <w:p/>
    <w:p>
      <w:r>
        <w:t>- Validate:</w:t>
      </w:r>
    </w:p>
    <w:p>
      <w:r>
        <w:t>- Document types</w:t>
      </w:r>
    </w:p>
    <w:p>
      <w:r>
        <w:t>- File size</w:t>
      </w:r>
    </w:p>
    <w:p>
      <w:r>
        <w:t>- Required fields</w:t>
      </w:r>
    </w:p>
    <w:p>
      <w:r>
        <w:t>- Use DRF’s `ValidationError`</w:t>
      </w:r>
    </w:p>
    <w:p>
      <w:r>
        <w:t>raise serializers.ValidationError({"status": "Status is required."})</w:t>
      </w:r>
    </w:p>
    <w:p/>
    <w:p>
      <w:r>
        <w:t>- Return consistent error format:</w:t>
      </w:r>
    </w:p>
    <w:p>
      <w:r>
        <w:t>{</w:t>
      </w:r>
    </w:p>
    <w:p>
      <w:r>
        <w:t>"detail": "Validation failed.",</w:t>
      </w:r>
    </w:p>
    <w:p>
      <w:r>
        <w:t>"errors": {</w:t>
      </w:r>
    </w:p>
    <w:p>
      <w:r>
        <w:t>"title": ["This field is required."]</w:t>
      </w:r>
    </w:p>
    <w:p>
      <w:r>
        <w:t>}</w:t>
      </w:r>
    </w:p>
    <w:p>
      <w:r>
        <w:t>}</w:t>
      </w:r>
    </w:p>
    <w:p/>
    <w:p/>
    <w:p>
      <w:pPr>
        <w:pStyle w:val="Heading2"/>
      </w:pPr>
      <w:r>
        <w:t>7. Security Best Practices</w:t>
      </w:r>
    </w:p>
    <w:p/>
    <w:p>
      <w:r>
        <w:t>- Enforce HTTPS.</w:t>
      </w:r>
    </w:p>
    <w:p>
      <w:r>
        <w:t>- Limit file upload types (`.pdf`, `.docx`, etc.)</w:t>
      </w:r>
    </w:p>
    <w:p>
      <w:r>
        <w:t>- Use `Content-Disposition` headers for secure downloads.</w:t>
      </w:r>
    </w:p>
    <w:p>
      <w:r>
        <w:t>- Sanitize filenames and avoid direct access to paths.</w:t>
      </w:r>
    </w:p>
    <w:p>
      <w:r>
        <w:t>- Enable CSRF protection where applicable.</w:t>
      </w:r>
    </w:p>
    <w:p>
      <w:r>
        <w:t>- Use `django-environ` to manage secrets.</w:t>
      </w:r>
    </w:p>
    <w:p/>
    <w:p/>
    <w:p>
      <w:pPr>
        <w:pStyle w:val="Heading2"/>
      </w:pPr>
      <w:r>
        <w:t>8. Deployment &amp; Environment Setup</w:t>
      </w:r>
    </w:p>
    <w:p/>
    <w:p>
      <w:r>
        <w:t>- Use `.env` files for config management.</w:t>
      </w:r>
    </w:p>
    <w:p>
      <w:r>
        <w:t>- Production via `gunicorn + nginx` or Docker.</w:t>
      </w:r>
    </w:p>
    <w:p>
      <w:r>
        <w:t>- Set up:</w:t>
      </w:r>
    </w:p>
    <w:p>
      <w:r>
        <w:t>- PostgreSQL</w:t>
      </w:r>
    </w:p>
    <w:p>
      <w:r>
        <w:t>- Redis (if using Celery for tasks)</w:t>
      </w:r>
    </w:p>
    <w:p>
      <w:r>
        <w:t>- Use `whitenoise` for static files.</w:t>
      </w:r>
    </w:p>
    <w:p/>
    <w:p/>
    <w:p>
      <w:pPr>
        <w:pStyle w:val="Heading2"/>
      </w:pPr>
      <w:r>
        <w:t>9. Testing</w:t>
      </w:r>
    </w:p>
    <w:p/>
    <w:p>
      <w:r>
        <w:t>- Unit tests for:</w:t>
      </w:r>
    </w:p>
    <w:p>
      <w:r>
        <w:t>- Models</w:t>
      </w:r>
    </w:p>
    <w:p>
      <w:r>
        <w:t>- Serializers</w:t>
      </w:r>
    </w:p>
    <w:p>
      <w:r>
        <w:t>- Permissions</w:t>
      </w:r>
    </w:p>
    <w:p>
      <w:r>
        <w:t>- API endpoints</w:t>
      </w:r>
    </w:p>
    <w:p>
      <w:r>
        <w:t>- Use `pytest-django` or Django’s `TestCase`.</w:t>
      </w:r>
    </w:p>
    <w:p>
      <w:r>
        <w:t>- Test file uploads and versioning behavior.</w:t>
      </w:r>
    </w:p>
    <w:p/>
    <w:p/>
    <w:p>
      <w:pPr>
        <w:pStyle w:val="Heading2"/>
      </w:pPr>
      <w:r>
        <w:t>10. Versioning</w:t>
      </w:r>
    </w:p>
    <w:p/>
    <w:p>
      <w:r>
        <w:t>- Use **URL versioning**:</w:t>
      </w:r>
    </w:p>
    <w:p>
      <w:r>
        <w:t>- `/api/v1/documents/`</w:t>
      </w:r>
    </w:p>
    <w:p>
      <w:r>
        <w:t>- Document changes in a `CHANGELOG.md`.</w:t>
      </w:r>
    </w:p>
    <w:p/>
    <w:p/>
    <w:p>
      <w:pPr>
        <w:pStyle w:val="Heading2"/>
      </w:pPr>
      <w:r>
        <w:t>11. Logging &amp; Monitoring</w:t>
      </w:r>
    </w:p>
    <w:p/>
    <w:p>
      <w:r>
        <w:t>- Use Python’s `logging` module:</w:t>
      </w:r>
    </w:p>
    <w:p>
      <w:r>
        <w:t>LOGGING = {</w:t>
      </w:r>
    </w:p>
    <w:p>
      <w:r>
        <w:t>"version": 1,</w:t>
      </w:r>
    </w:p>
    <w:p>
      <w:r>
        <w:t>...</w:t>
      </w:r>
    </w:p>
    <w:p>
      <w:r>
        <w:t>}</w:t>
      </w:r>
    </w:p>
    <w:p>
      <w:r>
        <w:t>- Store logs securely with rotation.</w:t>
      </w:r>
    </w:p>
    <w:p>
      <w:r>
        <w:t>- Integrate Sentry or similar for error monitoring.</w:t>
      </w:r>
    </w:p>
    <w:p/>
    <w:p/>
    <w:p>
      <w:pPr>
        <w:pStyle w:val="Heading2"/>
      </w:pPr>
      <w:r>
        <w:t>12. Compliance &amp; Retention</w:t>
      </w:r>
    </w:p>
    <w:p/>
    <w:p>
      <w:r>
        <w:t>- Keep document retention policies in models.</w:t>
      </w:r>
    </w:p>
    <w:p>
      <w:r>
        <w:t>- Track document expiry.</w:t>
      </w:r>
    </w:p>
    <w:p>
      <w:r>
        <w:t>- Implement soft-deletion with `is_deleted` flag.</w:t>
      </w:r>
    </w:p>
    <w:p>
      <w:r>
        <w:t>- Ensure full traceability for audits.</w:t>
      </w:r>
    </w:p>
    <w:p/>
    <w:p/>
    <w:p>
      <w:pPr>
        <w:pStyle w:val="Heading2"/>
      </w:pPr>
      <w:r>
        <w:t>📌 Optional Models Overview</w:t>
      </w:r>
    </w:p>
    <w:p/>
    <w:p>
      <w:r>
        <w:t>class Document(models.Model):</w:t>
      </w:r>
    </w:p>
    <w:p>
      <w:r>
        <w:t>title = models.CharField(max_length=255)</w:t>
      </w:r>
    </w:p>
    <w:p>
      <w:r>
        <w:t>version = models.CharField(max_length=10)</w:t>
      </w:r>
    </w:p>
    <w:p>
      <w:r>
        <w:t>file = models.FileField(upload_to='documents/')</w:t>
      </w:r>
    </w:p>
    <w:p>
      <w:r>
        <w:t>created_by = models.ForeignKey(User, on_delete=models.CASCADE)</w:t>
      </w:r>
    </w:p>
    <w:p>
      <w:r>
        <w:t>department = models.ForeignKey(Department, on_delete=models.CASCADE)</w:t>
      </w:r>
    </w:p>
    <w:p>
      <w:r>
        <w:t>status = models.CharField(choices=DOC_STATUS, default='draft')</w:t>
      </w:r>
    </w:p>
    <w:p>
      <w:r>
        <w:t>created_at = models.DateTimeField(auto_now_add=True)</w:t>
      </w:r>
    </w:p>
    <w:p>
      <w:r>
        <w:t>updated_at = models.DateTimeField(auto_now=True)</w:t>
      </w:r>
    </w:p>
    <w:p/>
    <w:p/>
    <w:p>
      <w:pPr>
        <w:pStyle w:val="Heading2"/>
      </w:pPr>
      <w:r>
        <w:t>✅ Summary Checklist</w:t>
      </w:r>
    </w:p>
    <w:p/>
    <w:p>
      <w:r>
        <w:t>| Task                           | Done? |</w:t>
      </w:r>
    </w:p>
    <w:p>
      <w:r>
        <w:t>|-------------------------------|-------|</w:t>
      </w:r>
    </w:p>
    <w:p>
      <w:r>
        <w:t>| JWT Authentication            | ✅    |</w:t>
      </w:r>
    </w:p>
    <w:p>
      <w:r>
        <w:t>| RBAC Authorization            | ✅    |</w:t>
      </w:r>
    </w:p>
    <w:p>
      <w:r>
        <w:t>| Document Upload &amp; Versioning  | ✅    |</w:t>
      </w:r>
    </w:p>
    <w:p>
      <w:r>
        <w:t>| Audit Trail                   | ✅    |</w:t>
      </w:r>
    </w:p>
    <w:p>
      <w:r>
        <w:t>| RESTful APIs (DRF)            | ✅    |</w:t>
      </w:r>
    </w:p>
    <w:p>
      <w:r>
        <w:t>| Unit &amp; Integration Tests      | ✅    |</w:t>
      </w:r>
    </w:p>
    <w:p>
      <w:r>
        <w:t>| Security &amp; Validation         | ✅    |</w:t>
      </w:r>
    </w:p>
    <w:p>
      <w:r>
        <w:t>| CI/CD (optional)              | ⬜  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